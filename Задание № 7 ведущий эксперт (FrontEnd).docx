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B16B" w14:textId="1023D161" w:rsidR="00FB1B74" w:rsidRPr="00FB7DD6" w:rsidRDefault="00EB3C66">
      <w:pPr>
        <w:pStyle w:val="a4"/>
        <w:rPr>
          <w:sz w:val="40"/>
        </w:rPr>
      </w:pPr>
      <w:sdt>
        <w:sdtPr>
          <w:rPr>
            <w:sz w:val="40"/>
          </w:rPr>
          <w:alias w:val="Название"/>
          <w:tag w:val="Название"/>
          <w:id w:val="259239096"/>
          <w:placeholder>
            <w:docPart w:val="709AF01E13D14263B93950B95D3F6A5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5491E" w:rsidRPr="00F22682">
            <w:rPr>
              <w:sz w:val="40"/>
            </w:rPr>
            <w:t>Тестовое задание</w:t>
          </w:r>
          <w:r w:rsidR="00FB7DD6" w:rsidRPr="00F22682">
            <w:rPr>
              <w:sz w:val="40"/>
            </w:rPr>
            <w:t xml:space="preserve"> №</w:t>
          </w:r>
          <w:r w:rsidR="000C5861" w:rsidRPr="00F22682">
            <w:rPr>
              <w:sz w:val="40"/>
            </w:rPr>
            <w:t>7</w:t>
          </w:r>
          <w:r w:rsidR="005259B0" w:rsidRPr="00F22682">
            <w:rPr>
              <w:sz w:val="40"/>
            </w:rPr>
            <w:t xml:space="preserve"> ведущий эксперт</w:t>
          </w:r>
        </w:sdtContent>
      </w:sdt>
    </w:p>
    <w:sdt>
      <w:sdtPr>
        <w:rPr>
          <w:color w:val="727CA3" w:themeColor="accent1"/>
        </w:rPr>
        <w:alias w:val="Подзаголовок"/>
        <w:tag w:val="Подзаголовок"/>
        <w:id w:val="206753112"/>
        <w:placeholder>
          <w:docPart w:val="F9507D79AC8D4CA6BC9A2BA064B6EC7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F6EB16C" w14:textId="3F28A064" w:rsidR="00FB1B74" w:rsidRDefault="0035491E" w:rsidP="00A8428C">
          <w:pPr>
            <w:pStyle w:val="a6"/>
            <w:spacing w:after="100" w:afterAutospacing="1"/>
            <w:rPr>
              <w:color w:val="727CA3" w:themeColor="accent1"/>
            </w:rPr>
          </w:pPr>
          <w:r w:rsidRPr="00B77DC5">
            <w:rPr>
              <w:color w:val="727CA3" w:themeColor="accent1"/>
            </w:rPr>
            <w:t>Для кандидатов на</w:t>
          </w:r>
          <w:r w:rsidR="00946E73" w:rsidRPr="00B77DC5">
            <w:rPr>
              <w:color w:val="727CA3" w:themeColor="accent1"/>
            </w:rPr>
            <w:t xml:space="preserve"> должность</w:t>
          </w:r>
          <w:r w:rsidRPr="00B77DC5">
            <w:rPr>
              <w:color w:val="727CA3" w:themeColor="accent1"/>
            </w:rPr>
            <w:t xml:space="preserve"> </w:t>
          </w:r>
          <w:r w:rsidR="00B77DC5" w:rsidRPr="00B77DC5">
            <w:rPr>
              <w:color w:val="727CA3" w:themeColor="accent1"/>
            </w:rPr>
            <w:t xml:space="preserve">Frontend </w:t>
          </w:r>
          <w:r w:rsidR="00D936A6" w:rsidRPr="00B77DC5">
            <w:rPr>
              <w:color w:val="727CA3" w:themeColor="accent1"/>
            </w:rPr>
            <w:t xml:space="preserve">разработчика </w:t>
          </w:r>
          <w:r w:rsidR="003954ED" w:rsidRPr="00B77DC5">
            <w:rPr>
              <w:color w:val="727CA3" w:themeColor="accent1"/>
            </w:rPr>
            <w:t xml:space="preserve">(срок выполнения </w:t>
          </w:r>
          <w:r w:rsidR="00527015">
            <w:rPr>
              <w:color w:val="727CA3" w:themeColor="accent1"/>
            </w:rPr>
            <w:t>3</w:t>
          </w:r>
          <w:r w:rsidR="00537558" w:rsidRPr="00B77DC5">
            <w:rPr>
              <w:color w:val="727CA3" w:themeColor="accent1"/>
            </w:rPr>
            <w:t>-</w:t>
          </w:r>
          <w:r w:rsidR="00527015">
            <w:rPr>
              <w:color w:val="727CA3" w:themeColor="accent1"/>
            </w:rPr>
            <w:t>7</w:t>
          </w:r>
          <w:r w:rsidR="003954ED" w:rsidRPr="00B77DC5">
            <w:rPr>
              <w:color w:val="727CA3" w:themeColor="accent1"/>
            </w:rPr>
            <w:t xml:space="preserve"> дн</w:t>
          </w:r>
          <w:r w:rsidR="00527015">
            <w:rPr>
              <w:color w:val="727CA3" w:themeColor="accent1"/>
            </w:rPr>
            <w:t>ей</w:t>
          </w:r>
          <w:r w:rsidR="003954ED" w:rsidRPr="00B77DC5">
            <w:rPr>
              <w:color w:val="727CA3" w:themeColor="accent1"/>
            </w:rPr>
            <w:t>)</w:t>
          </w:r>
        </w:p>
      </w:sdtContent>
    </w:sdt>
    <w:p w14:paraId="4F6EB16E" w14:textId="666A7160" w:rsidR="00AB7598" w:rsidRPr="00D936A6" w:rsidRDefault="00C93C89" w:rsidP="00AB7598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  <w:r w:rsidR="00D936A6">
        <w:rPr>
          <w:sz w:val="24"/>
          <w:szCs w:val="24"/>
        </w:rPr>
        <w:t>задания</w:t>
      </w:r>
    </w:p>
    <w:p w14:paraId="026A46A8" w14:textId="77777777" w:rsidR="00EB3C66" w:rsidRDefault="00EB3C66" w:rsidP="00EB3C6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Создайте интерфейс для отображения, построения и изменения дерева элементов. Элементы дерева могут иметь произвольное количество атрибутов и потомков.</w:t>
      </w:r>
      <w:r>
        <w:rPr>
          <w:rFonts w:ascii="Calibri" w:hAnsi="Calibri"/>
          <w:color w:val="000000"/>
        </w:rPr>
        <w:br/>
        <w:t>Требования к функционалу:</w:t>
      </w:r>
      <w:r>
        <w:rPr>
          <w:rFonts w:ascii="Calibri" w:hAnsi="Calibri"/>
          <w:color w:val="000000"/>
        </w:rPr>
        <w:br/>
        <w:t>-Возможность добавлять/изменять/удалять элементы/атрибуты;</w:t>
      </w:r>
      <w:r>
        <w:rPr>
          <w:rFonts w:ascii="Calibri" w:hAnsi="Calibri"/>
          <w:color w:val="000000"/>
        </w:rPr>
        <w:br/>
        <w:t>-Отображение дерева в 2 видах - дерево (похожее на дерево файлов в проводнике) и JSON (текст);</w:t>
      </w:r>
      <w:r>
        <w:rPr>
          <w:rFonts w:ascii="Calibri" w:hAnsi="Calibri"/>
          <w:color w:val="000000"/>
        </w:rPr>
        <w:br/>
        <w:t>-В случае удаления элемента, имеющего потомков, он должен быть удален вместе со всеми потомками.</w:t>
      </w:r>
    </w:p>
    <w:p w14:paraId="4F6EB192" w14:textId="03ED186E" w:rsidR="009E08D5" w:rsidRPr="00527015" w:rsidRDefault="00527015" w:rsidP="009E08D5">
      <w:pPr>
        <w:pStyle w:val="1"/>
        <w:rPr>
          <w:sz w:val="24"/>
          <w:szCs w:val="24"/>
        </w:rPr>
      </w:pPr>
      <w:r>
        <w:rPr>
          <w:sz w:val="24"/>
          <w:szCs w:val="24"/>
        </w:rPr>
        <w:t>Примечания</w:t>
      </w:r>
    </w:p>
    <w:p w14:paraId="283C9066" w14:textId="4A1F5D30" w:rsidR="00527015" w:rsidRPr="0026081F" w:rsidRDefault="00527015" w:rsidP="00527015">
      <w:pPr>
        <w:jc w:val="both"/>
      </w:pPr>
      <w:r>
        <w:t>Разрешается</w:t>
      </w:r>
      <w:r w:rsidRPr="0026081F">
        <w:t xml:space="preserve"> использовать </w:t>
      </w:r>
      <w:r>
        <w:t xml:space="preserve">любые </w:t>
      </w:r>
      <w:r w:rsidRPr="0026081F">
        <w:t>фреймворки и компоненты</w:t>
      </w:r>
      <w:r>
        <w:t>.</w:t>
      </w:r>
      <w:r w:rsidRPr="0026081F">
        <w:t xml:space="preserve"> </w:t>
      </w:r>
      <w:r>
        <w:t>П</w:t>
      </w:r>
      <w:r w:rsidRPr="0026081F">
        <w:t>ри необходимости допустима разработка бекендной части в виде самодостаточного, т.е. не требующего значительных настроек за пределами проекта, бандла на удобной разработчику технологии.</w:t>
      </w:r>
    </w:p>
    <w:p w14:paraId="6682CA6E" w14:textId="77777777" w:rsidR="002D3683" w:rsidRDefault="002D3683" w:rsidP="002D3683">
      <w:pPr>
        <w:rPr>
          <w:rFonts w:cs="Arial"/>
          <w:sz w:val="24"/>
          <w:szCs w:val="24"/>
        </w:rPr>
      </w:pPr>
      <w:bookmarkStart w:id="0" w:name="_GoBack"/>
      <w:bookmarkEnd w:id="0"/>
    </w:p>
    <w:sectPr w:rsidR="002D3683" w:rsidSect="00A8428C">
      <w:footerReference w:type="even" r:id="rId11"/>
      <w:pgSz w:w="11907" w:h="16839" w:code="1"/>
      <w:pgMar w:top="1440" w:right="1418" w:bottom="993" w:left="141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765B" w14:textId="77777777" w:rsidR="00080176" w:rsidRDefault="00080176">
      <w:pPr>
        <w:spacing w:after="0" w:line="240" w:lineRule="auto"/>
      </w:pPr>
      <w:r>
        <w:separator/>
      </w:r>
    </w:p>
  </w:endnote>
  <w:endnote w:type="continuationSeparator" w:id="0">
    <w:p w14:paraId="528C40D8" w14:textId="77777777" w:rsidR="00080176" w:rsidRDefault="0008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EB1A3" w14:textId="77777777" w:rsidR="00080176" w:rsidRDefault="00080176">
    <w:pPr>
      <w:pStyle w:val="afb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ED235" w14:textId="77777777" w:rsidR="00080176" w:rsidRDefault="00080176">
      <w:pPr>
        <w:spacing w:after="0" w:line="240" w:lineRule="auto"/>
      </w:pPr>
      <w:r>
        <w:separator/>
      </w:r>
    </w:p>
  </w:footnote>
  <w:footnote w:type="continuationSeparator" w:id="0">
    <w:p w14:paraId="38D12A7C" w14:textId="77777777" w:rsidR="00080176" w:rsidRDefault="00080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 w15:restartNumberingAfterBreak="0">
    <w:nsid w:val="0EAD2ADB"/>
    <w:multiLevelType w:val="hybridMultilevel"/>
    <w:tmpl w:val="BDCE0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F6CD6"/>
    <w:multiLevelType w:val="hybridMultilevel"/>
    <w:tmpl w:val="ACBACCC2"/>
    <w:lvl w:ilvl="0" w:tplc="EE5E2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63A16"/>
    <w:multiLevelType w:val="hybridMultilevel"/>
    <w:tmpl w:val="64D4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A480D"/>
    <w:multiLevelType w:val="hybridMultilevel"/>
    <w:tmpl w:val="DCE4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2CC4"/>
    <w:multiLevelType w:val="hybridMultilevel"/>
    <w:tmpl w:val="3940D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8"/>
  </w:num>
  <w:num w:numId="23">
    <w:abstractNumId w:val="6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1E"/>
    <w:rsid w:val="000159D6"/>
    <w:rsid w:val="00062494"/>
    <w:rsid w:val="00080176"/>
    <w:rsid w:val="000C1E7C"/>
    <w:rsid w:val="000C5861"/>
    <w:rsid w:val="000F772F"/>
    <w:rsid w:val="0010158B"/>
    <w:rsid w:val="00136427"/>
    <w:rsid w:val="001B212A"/>
    <w:rsid w:val="001B32B5"/>
    <w:rsid w:val="001E5490"/>
    <w:rsid w:val="0023369F"/>
    <w:rsid w:val="0025071D"/>
    <w:rsid w:val="00290B43"/>
    <w:rsid w:val="00293EB1"/>
    <w:rsid w:val="002D30C7"/>
    <w:rsid w:val="002D3683"/>
    <w:rsid w:val="00334CD2"/>
    <w:rsid w:val="0035491E"/>
    <w:rsid w:val="00363711"/>
    <w:rsid w:val="00393F84"/>
    <w:rsid w:val="003954ED"/>
    <w:rsid w:val="003A0BDB"/>
    <w:rsid w:val="00460053"/>
    <w:rsid w:val="00462CEA"/>
    <w:rsid w:val="00486394"/>
    <w:rsid w:val="00497B9A"/>
    <w:rsid w:val="00513FCC"/>
    <w:rsid w:val="005259B0"/>
    <w:rsid w:val="00527015"/>
    <w:rsid w:val="00537109"/>
    <w:rsid w:val="00537558"/>
    <w:rsid w:val="005B2ED6"/>
    <w:rsid w:val="00616413"/>
    <w:rsid w:val="00633C82"/>
    <w:rsid w:val="0064569C"/>
    <w:rsid w:val="00664900"/>
    <w:rsid w:val="00665FFA"/>
    <w:rsid w:val="006940D7"/>
    <w:rsid w:val="006D3339"/>
    <w:rsid w:val="006F76D9"/>
    <w:rsid w:val="0072276B"/>
    <w:rsid w:val="00825C37"/>
    <w:rsid w:val="00833214"/>
    <w:rsid w:val="00852763"/>
    <w:rsid w:val="008978D2"/>
    <w:rsid w:val="00946E73"/>
    <w:rsid w:val="009578F9"/>
    <w:rsid w:val="009901B4"/>
    <w:rsid w:val="009C7C0D"/>
    <w:rsid w:val="009E08D5"/>
    <w:rsid w:val="009E1F1D"/>
    <w:rsid w:val="009F27E6"/>
    <w:rsid w:val="00A473F0"/>
    <w:rsid w:val="00A7423B"/>
    <w:rsid w:val="00A8428C"/>
    <w:rsid w:val="00AB044A"/>
    <w:rsid w:val="00AB7598"/>
    <w:rsid w:val="00AD7EAF"/>
    <w:rsid w:val="00B15363"/>
    <w:rsid w:val="00B74EFC"/>
    <w:rsid w:val="00B77DC5"/>
    <w:rsid w:val="00B823F1"/>
    <w:rsid w:val="00BD1AC5"/>
    <w:rsid w:val="00BE1C87"/>
    <w:rsid w:val="00C93C89"/>
    <w:rsid w:val="00CD3640"/>
    <w:rsid w:val="00CE4C08"/>
    <w:rsid w:val="00CF493F"/>
    <w:rsid w:val="00D72C68"/>
    <w:rsid w:val="00D936A6"/>
    <w:rsid w:val="00D940EE"/>
    <w:rsid w:val="00E17F4D"/>
    <w:rsid w:val="00E24267"/>
    <w:rsid w:val="00E53178"/>
    <w:rsid w:val="00EB3C66"/>
    <w:rsid w:val="00F07348"/>
    <w:rsid w:val="00F10F44"/>
    <w:rsid w:val="00F22682"/>
    <w:rsid w:val="00FA340C"/>
    <w:rsid w:val="00FB1B74"/>
    <w:rsid w:val="00FB1F1F"/>
    <w:rsid w:val="00FB7DD6"/>
    <w:rsid w:val="00FD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B16B"/>
  <w15:docId w15:val="{213C90C3-7686-4755-B03E-5824C9D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7598"/>
    <w:rPr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a4">
    <w:name w:val="Title"/>
    <w:basedOn w:val="a0"/>
    <w:link w:val="a5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a6">
    <w:name w:val="Subtitle"/>
    <w:basedOn w:val="a0"/>
    <w:link w:val="a7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a8">
    <w:name w:val="caption"/>
    <w:basedOn w:val="a0"/>
    <w:next w:val="a0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a9">
    <w:name w:val="No Spacing"/>
    <w:basedOn w:val="a0"/>
    <w:uiPriority w:val="99"/>
    <w:qFormat/>
    <w:pPr>
      <w:spacing w:after="0" w:line="240" w:lineRule="auto"/>
    </w:pPr>
  </w:style>
  <w:style w:type="paragraph" w:styleId="aa">
    <w:name w:val="Balloon Text"/>
    <w:basedOn w:val="a0"/>
    <w:link w:val="a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ac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ad">
    <w:name w:val="Emphasis"/>
    <w:uiPriority w:val="20"/>
    <w:qFormat/>
    <w:rPr>
      <w:b/>
      <w:i/>
      <w:spacing w:val="0"/>
    </w:rPr>
  </w:style>
  <w:style w:type="paragraph" w:styleId="ae">
    <w:name w:val="foot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1"/>
    <w:link w:val="ae"/>
    <w:uiPriority w:val="99"/>
    <w:rPr>
      <w:rFonts w:cs="Times New Roman"/>
      <w:color w:val="000000" w:themeColor="text1"/>
      <w:sz w:val="20"/>
      <w:szCs w:val="2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rFonts w:cs="Times New Roman"/>
      <w:color w:val="000000" w:themeColor="text1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af2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3">
    <w:name w:val="List Bullet 3"/>
    <w:basedOn w:val="a0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i/>
      <w:color w:val="7F7F7F" w:themeColor="background1" w:themeShade="7F"/>
      <w:sz w:val="20"/>
      <w:szCs w:val="20"/>
    </w:rPr>
  </w:style>
  <w:style w:type="character" w:styleId="af7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8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9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afa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b">
    <w:name w:val="Нижний колонтитул левой страницы"/>
    <w:basedOn w:val="a0"/>
    <w:next w:val="a0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afc">
    <w:name w:val="Нижний колонтитул правой страницы"/>
    <w:basedOn w:val="ae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afd">
    <w:name w:val="Верхний колонтитул первой страницы"/>
    <w:basedOn w:val="a0"/>
    <w:next w:val="a0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afe">
    <w:name w:val="Верхний колонтитул левой страницы"/>
    <w:basedOn w:val="af0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aff">
    <w:name w:val="Верхний колонтитул правой страницы"/>
    <w:basedOn w:val="af0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aff0">
    <w:name w:val="List Paragraph"/>
    <w:basedOn w:val="a0"/>
    <w:uiPriority w:val="34"/>
    <w:qFormat/>
    <w:rsid w:val="00633C82"/>
    <w:pPr>
      <w:ind w:left="720"/>
      <w:contextualSpacing/>
    </w:pPr>
  </w:style>
  <w:style w:type="paragraph" w:styleId="aff1">
    <w:name w:val="Normal (Web)"/>
    <w:basedOn w:val="a0"/>
    <w:uiPriority w:val="99"/>
    <w:semiHidden/>
    <w:unhideWhenUsed/>
    <w:rsid w:val="0025071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aff2">
    <w:name w:val="Hyperlink"/>
    <w:basedOn w:val="a1"/>
    <w:uiPriority w:val="99"/>
    <w:unhideWhenUsed/>
    <w:rsid w:val="00FA340C"/>
    <w:rPr>
      <w:color w:val="B292C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Origi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9AF01E13D14263B93950B95D3F6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C1062-DC8E-4E56-9687-F54BB79F50D4}"/>
      </w:docPartPr>
      <w:docPartBody>
        <w:p w:rsidR="00D93C31" w:rsidRDefault="00937937">
          <w:pPr>
            <w:pStyle w:val="709AF01E13D14263B93950B95D3F6A51"/>
          </w:pPr>
          <w:r>
            <w:t>[Название документа]</w:t>
          </w:r>
        </w:p>
      </w:docPartBody>
    </w:docPart>
    <w:docPart>
      <w:docPartPr>
        <w:name w:val="F9507D79AC8D4CA6BC9A2BA064B6EC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EF977B-E007-4A24-A221-AB94714495E1}"/>
      </w:docPartPr>
      <w:docPartBody>
        <w:p w:rsidR="00D93C31" w:rsidRDefault="00937937">
          <w:pPr>
            <w:pStyle w:val="F9507D79AC8D4CA6BC9A2BA064B6EC71"/>
          </w:pPr>
          <w:r>
            <w:rPr>
              <w:color w:val="5B9BD5" w:themeColor="accent1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37"/>
    <w:rsid w:val="000B6117"/>
    <w:rsid w:val="002522A0"/>
    <w:rsid w:val="003E1E48"/>
    <w:rsid w:val="005B661C"/>
    <w:rsid w:val="005F16EE"/>
    <w:rsid w:val="00814BF5"/>
    <w:rsid w:val="008F12A5"/>
    <w:rsid w:val="00937937"/>
    <w:rsid w:val="009F4FBD"/>
    <w:rsid w:val="00A00946"/>
    <w:rsid w:val="00AB1E06"/>
    <w:rsid w:val="00CF4A5B"/>
    <w:rsid w:val="00D93C31"/>
    <w:rsid w:val="00F2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</w:rPr>
  </w:style>
  <w:style w:type="paragraph" w:styleId="2">
    <w:name w:val="heading 2"/>
    <w:basedOn w:val="a"/>
    <w:next w:val="a"/>
    <w:link w:val="20"/>
    <w:uiPriority w:val="9"/>
    <w:qFormat/>
    <w:pPr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9AF01E13D14263B93950B95D3F6A51">
    <w:name w:val="709AF01E13D14263B93950B95D3F6A51"/>
  </w:style>
  <w:style w:type="paragraph" w:customStyle="1" w:styleId="F9507D79AC8D4CA6BC9A2BA064B6EC71">
    <w:name w:val="F9507D79AC8D4CA6BC9A2BA064B6EC71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shd w:val="clear" w:color="auto" w:fill="ED7D31" w:themeFill="accent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after="0" w:line="240" w:lineRule="auto"/>
    </w:pPr>
    <w:rPr>
      <w:rFonts w:asciiTheme="majorHAnsi" w:eastAsiaTheme="minorHAnsi" w:hAnsiTheme="majorHAnsi" w:cs="Times New Roman"/>
      <w:bCs/>
      <w:color w:val="ED7D31" w:themeColor="accent2"/>
      <w:sz w:val="16"/>
      <w:szCs w:val="16"/>
    </w:rPr>
  </w:style>
  <w:style w:type="paragraph" w:customStyle="1" w:styleId="3D4EEE4E6FFD4F7BA8450E88F8F892AE">
    <w:name w:val="3D4EEE4E6FFD4F7BA8450E88F8F89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escription0 xmlns="fb80e3a8-848a-4ca5-a953-e89adb8948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D467B2902F474F90C9A1C8AECE047A" ma:contentTypeVersion="1" ma:contentTypeDescription="Создание документа." ma:contentTypeScope="" ma:versionID="44ed5894b3a1725cc822d3a002c9ce42">
  <xsd:schema xmlns:xsd="http://www.w3.org/2001/XMLSchema" xmlns:xs="http://www.w3.org/2001/XMLSchema" xmlns:p="http://schemas.microsoft.com/office/2006/metadata/properties" xmlns:ns2="fb80e3a8-848a-4ca5-a953-e89adb89481e" targetNamespace="http://schemas.microsoft.com/office/2006/metadata/properties" ma:root="true" ma:fieldsID="bf6b8edfb006b3a336f2439e1388b21f" ns2:_="">
    <xsd:import namespace="fb80e3a8-848a-4ca5-a953-e89adb89481e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e3a8-848a-4ca5-a953-e89adb89481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Описание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500D6-4102-4E7A-BA09-5A67C2F552B9}">
  <ds:schemaRefs>
    <ds:schemaRef ds:uri="http://purl.org/dc/dcmitype/"/>
    <ds:schemaRef ds:uri="fb80e3a8-848a-4ca5-a953-e89adb89481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202FE0-4B83-4870-976C-1D8C91124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e3a8-848a-4ca5-a953-e89adb894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99D5D63-1E3C-491E-B7D8-4ED8CC01DF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OriginReport.Dotx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Тестовое задание №10 ведущий эксперт</vt:lpstr>
      <vt:lpstr/>
    </vt:vector>
  </TitlesOfParts>
  <Company>ЦБ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№7 ведущий эксперт</dc:title>
  <dc:subject>Для кандидатов на должность Frontend разработчика (срок выполнения 3-7 дней)</dc:subject>
  <dc:creator>Kubensky Eugeny</dc:creator>
  <cp:lastModifiedBy>Болдакова Ксения Владимировна</cp:lastModifiedBy>
  <cp:revision>6</cp:revision>
  <dcterms:created xsi:type="dcterms:W3CDTF">2018-04-11T03:55:00Z</dcterms:created>
  <dcterms:modified xsi:type="dcterms:W3CDTF">2019-08-09T06:28:00Z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0x010100FDD467B2902F474F90C9A1C8AECE047A</vt:lpwstr>
  </property>
</Properties>
</file>